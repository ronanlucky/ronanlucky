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Professional Statement – Cybersecurity Roles (Personalized)</w:t>
      </w:r>
    </w:p>
    <w:p>
      <w:r>
        <w:t>I am a dedicated cybersecurity professional with a strong academic and practical foundation in the field. Currently pursuing the Google Cybersecurity Certificate and preparing to begin my Master of Science in Cybersecurity at Northeastern University, I am committed to continuous learning and development. I have presented and published a research paper at the Third International Conference on Augmented Intelligence and Sustainable Systems (ICAISS-2025), which reflects my enthusiasm for contributing to the cybersecurity community.</w:t>
      </w:r>
    </w:p>
    <w:p>
      <w:pPr>
        <w:pStyle w:val="Heading1"/>
      </w:pPr>
      <w:r>
        <w:t>General Cybersecurity Professional Statement</w:t>
      </w:r>
    </w:p>
    <w:p>
      <w:r>
        <w:t>With strong analytical skills, hands-on experience in network and application security, and a foundation in ethical practices, I aim to protect organizations from cyber threats through risk mitigation, vulnerability identification, and incident response. My values of integrity, privacy, and data protection drive my goal to align cybersecurity efforts with business objectives.</w:t>
      </w:r>
    </w:p>
    <w:p>
      <w:pPr>
        <w:pStyle w:val="Heading1"/>
      </w:pPr>
      <w:r>
        <w:t>SOC Analyst Professional Statement</w:t>
      </w:r>
    </w:p>
    <w:p>
      <w:r>
        <w:t>As an aspiring SOC Analyst, I bring a strong analytical mindset and practical experience in monitoring, analyzing, and responding to security incidents. Through my coursework, certifications, and research, I have developed skills in log analysis, threat detection, and real-time response. I am passionate about defending digital environments and supporting organizational resilience.</w:t>
      </w:r>
    </w:p>
    <w:p>
      <w:pPr>
        <w:pStyle w:val="Heading1"/>
      </w:pPr>
      <w:r>
        <w:t>Application Security Professional Statement</w:t>
      </w:r>
    </w:p>
    <w:p>
      <w:r>
        <w:t>I have a deep interest in application security, with experience identifying vulnerabilities and applying secure coding practices. I believe in building secure software from the ground up and ensuring that applications are resilient to attacks. My certification journey, including the Google Cybersecurity Certificate, supports my commitment to best practices and secure development lifecycles.</w:t>
      </w:r>
    </w:p>
    <w:p>
      <w:pPr>
        <w:pStyle w:val="Heading1"/>
      </w:pPr>
      <w:r>
        <w:t>Risk Analyst Professional Statement</w:t>
      </w:r>
    </w:p>
    <w:p>
      <w:r>
        <w:t>As a cybersecurity professional focused on risk analysis, I strive to help organizations identify, assess, and prioritize their cybersecurity risks. I leverage my problem-solving strengths, technical knowledge, and research background to design mitigation strategies that align with compliance and business continuity. My work is grounded in the principles of accountability, prevention, and informed decision-making.</w:t>
      </w:r>
    </w:p>
    <w:p>
      <w:pPr>
        <w:pStyle w:val="Heading1"/>
      </w:pPr>
      <w:r>
        <w:t>Digital Forensics Analyst Professional Statement</w:t>
      </w:r>
    </w:p>
    <w:p>
      <w:r>
        <w:t>With a keen interest in digital forensics and evidence analysis, I am passionate about investigating cyber incidents and supporting the integrity of data in legal and corporate contexts. My attention to detail, ethical commitment, and research skills help me uncover critical insights that aid incident response and post-attack recovery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